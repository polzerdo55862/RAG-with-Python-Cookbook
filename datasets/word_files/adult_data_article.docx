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99C94" w14:textId="77777777" w:rsidR="00DC5221" w:rsidRDefault="00000000">
      <w:pPr>
        <w:pStyle w:val="Heading1"/>
      </w:pPr>
      <w:r>
        <w:t>Understanding the Adult Data Set: A Comprehensive Overview</w:t>
      </w:r>
    </w:p>
    <w:p w14:paraId="5738D1E0" w14:textId="77777777" w:rsidR="00DC5221" w:rsidRDefault="00000000">
      <w:pPr>
        <w:pStyle w:val="Heading2"/>
      </w:pPr>
      <w:r>
        <w:t>Abstract</w:t>
      </w:r>
    </w:p>
    <w:p w14:paraId="39D85EBC" w14:textId="77777777" w:rsidR="00DC5221" w:rsidRDefault="00000000">
      <w:r>
        <w:t>The Adult Data Set, often referred to as the 'Census Income' data set, is a widely utilized data source for classification tasks in machine learning. Originating from the 1994 U.S. Census database, this data set serves as an excellent foundation for exploring predictive modeling techniques and analyzing socioeconomic trends.</w:t>
      </w:r>
    </w:p>
    <w:p w14:paraId="3CB71C67" w14:textId="77777777" w:rsidR="00DC5221" w:rsidRDefault="00000000">
      <w:pPr>
        <w:pStyle w:val="Heading2"/>
      </w:pPr>
      <w:r>
        <w:t>Background and Purpose</w:t>
      </w:r>
    </w:p>
    <w:p w14:paraId="57C9678B" w14:textId="77777777" w:rsidR="00DC5221" w:rsidRDefault="00000000">
      <w:r>
        <w:t>The primary objective of the Adult Data Set is to predict whether an individual's income exceeds $50,000 per year based on a variety of demographic factors. The data has been extensively used in training and testing algorithms for binary classification problems, making it a cornerstone in educational and practical applications of machine learning.</w:t>
      </w:r>
    </w:p>
    <w:p w14:paraId="64962E50" w14:textId="77777777" w:rsidR="00DC5221" w:rsidRDefault="00000000">
      <w:pPr>
        <w:pStyle w:val="Heading2"/>
      </w:pPr>
      <w:r>
        <w:t>Key Features of the Data Set</w:t>
      </w:r>
    </w:p>
    <w:p w14:paraId="707BA5B3" w14:textId="77777777" w:rsidR="00DC5221" w:rsidRDefault="00000000">
      <w:r>
        <w:t>The data set comprises approximately 48,842 instances and 14 attributes, including:</w:t>
      </w:r>
      <w:r>
        <w:br/>
        <w:t>- Age: The individual's age in years.</w:t>
      </w:r>
      <w:r>
        <w:br/>
        <w:t>- Education: Highest level of education completed (e.g., 'Bachelors', 'HS-grad').</w:t>
      </w:r>
      <w:r>
        <w:br/>
        <w:t>- Occupation: Type of job or profession (e.g., 'Tech-support', 'Craft-repair').</w:t>
      </w:r>
      <w:r>
        <w:br/>
        <w:t>- Hours-per-week: Number of hours worked per week.</w:t>
      </w:r>
      <w:r>
        <w:br/>
        <w:t>- Native-country: The country of origin of the individual.</w:t>
      </w:r>
      <w:r>
        <w:br/>
      </w:r>
      <w:r>
        <w:br/>
        <w:t>These attributes, combined with the class label indicating income ('&lt;=50K' or '&gt;50K'), provide a broad spectrum for analyzing trends related to age, work hours, and educational attainment.</w:t>
      </w:r>
    </w:p>
    <w:p w14:paraId="5290C0C8" w14:textId="77777777" w:rsidR="00DC5221" w:rsidRDefault="00000000">
      <w:pPr>
        <w:pStyle w:val="Heading2"/>
      </w:pPr>
      <w:r>
        <w:t>Sample Data from the Adult Data Set</w:t>
      </w:r>
    </w:p>
    <w:p w14:paraId="1640A322" w14:textId="77777777" w:rsidR="00DC5221" w:rsidRDefault="00000000">
      <w:r>
        <w:t>Below is a sample from the data set that highlights key attributes across 30 records:</w:t>
      </w:r>
    </w:p>
    <w:p w14:paraId="13BD73C1" w14:textId="77777777" w:rsidR="00935878" w:rsidRDefault="00935878"/>
    <w:p w14:paraId="550917EB" w14:textId="77777777" w:rsidR="00935878" w:rsidRDefault="00935878"/>
    <w:p w14:paraId="42AA9438" w14:textId="77777777" w:rsidR="00935878" w:rsidRDefault="00935878"/>
    <w:p w14:paraId="4B17E36B" w14:textId="77777777" w:rsidR="00935878" w:rsidRDefault="00935878"/>
    <w:p w14:paraId="36814AA6" w14:textId="77777777" w:rsidR="00935878" w:rsidRDefault="00935878"/>
    <w:p w14:paraId="046BA16E" w14:textId="77777777" w:rsidR="00935878" w:rsidRDefault="00935878"/>
    <w:p w14:paraId="581E4A34" w14:textId="77777777" w:rsidR="00935878" w:rsidRDefault="00935878"/>
    <w:p w14:paraId="43C98CD9" w14:textId="77777777" w:rsidR="00935878" w:rsidRDefault="00935878"/>
    <w:p w14:paraId="48BF0719" w14:textId="77777777" w:rsidR="00DC5221" w:rsidRDefault="00000000">
      <w:pPr>
        <w:pStyle w:val="Heading3"/>
      </w:pPr>
      <w:r>
        <w:lastRenderedPageBreak/>
        <w:t>Table 1: Sample Data from the Adult Data Set</w:t>
      </w:r>
    </w:p>
    <w:tbl>
      <w:tblPr>
        <w:tblStyle w:val="TableGrid"/>
        <w:tblW w:w="0" w:type="auto"/>
        <w:tblLook w:val="04A0" w:firstRow="1" w:lastRow="0" w:firstColumn="1" w:lastColumn="0" w:noHBand="0" w:noVBand="1"/>
      </w:tblPr>
      <w:tblGrid>
        <w:gridCol w:w="1728"/>
        <w:gridCol w:w="1728"/>
        <w:gridCol w:w="1728"/>
        <w:gridCol w:w="1728"/>
        <w:gridCol w:w="1728"/>
      </w:tblGrid>
      <w:tr w:rsidR="00DC5221" w14:paraId="488957D4" w14:textId="77777777">
        <w:tc>
          <w:tcPr>
            <w:tcW w:w="1728" w:type="dxa"/>
          </w:tcPr>
          <w:p w14:paraId="63802950" w14:textId="77777777" w:rsidR="00DC5221" w:rsidRDefault="00000000">
            <w:r>
              <w:t>Age</w:t>
            </w:r>
          </w:p>
        </w:tc>
        <w:tc>
          <w:tcPr>
            <w:tcW w:w="1728" w:type="dxa"/>
          </w:tcPr>
          <w:p w14:paraId="46BDDD18" w14:textId="77777777" w:rsidR="00DC5221" w:rsidRDefault="00000000">
            <w:r>
              <w:t>Education</w:t>
            </w:r>
          </w:p>
        </w:tc>
        <w:tc>
          <w:tcPr>
            <w:tcW w:w="1728" w:type="dxa"/>
          </w:tcPr>
          <w:p w14:paraId="7CD7C54C" w14:textId="77777777" w:rsidR="00DC5221" w:rsidRDefault="00000000">
            <w:r>
              <w:t>Occupation</w:t>
            </w:r>
          </w:p>
        </w:tc>
        <w:tc>
          <w:tcPr>
            <w:tcW w:w="1728" w:type="dxa"/>
          </w:tcPr>
          <w:p w14:paraId="7CB8DDCE" w14:textId="77777777" w:rsidR="00DC5221" w:rsidRDefault="00000000">
            <w:r>
              <w:t>Hours-per-week</w:t>
            </w:r>
          </w:p>
        </w:tc>
        <w:tc>
          <w:tcPr>
            <w:tcW w:w="1728" w:type="dxa"/>
          </w:tcPr>
          <w:p w14:paraId="5B2228F0" w14:textId="77777777" w:rsidR="00DC5221" w:rsidRDefault="00000000">
            <w:r>
              <w:t>Income</w:t>
            </w:r>
          </w:p>
        </w:tc>
      </w:tr>
      <w:tr w:rsidR="00DC5221" w14:paraId="7CE9679B" w14:textId="77777777">
        <w:tc>
          <w:tcPr>
            <w:tcW w:w="1728" w:type="dxa"/>
          </w:tcPr>
          <w:p w14:paraId="57FB3548" w14:textId="77777777" w:rsidR="00DC5221" w:rsidRDefault="00000000">
            <w:r>
              <w:t>39</w:t>
            </w:r>
          </w:p>
        </w:tc>
        <w:tc>
          <w:tcPr>
            <w:tcW w:w="1728" w:type="dxa"/>
          </w:tcPr>
          <w:p w14:paraId="5B38001E" w14:textId="77777777" w:rsidR="00DC5221" w:rsidRDefault="00000000">
            <w:r>
              <w:t>Bachelors</w:t>
            </w:r>
          </w:p>
        </w:tc>
        <w:tc>
          <w:tcPr>
            <w:tcW w:w="1728" w:type="dxa"/>
          </w:tcPr>
          <w:p w14:paraId="0E696D7F" w14:textId="77777777" w:rsidR="00DC5221" w:rsidRDefault="00000000">
            <w:r>
              <w:t>Adm-clerical</w:t>
            </w:r>
          </w:p>
        </w:tc>
        <w:tc>
          <w:tcPr>
            <w:tcW w:w="1728" w:type="dxa"/>
          </w:tcPr>
          <w:p w14:paraId="7D9A5881" w14:textId="77777777" w:rsidR="00DC5221" w:rsidRDefault="00000000">
            <w:r>
              <w:t>40</w:t>
            </w:r>
          </w:p>
        </w:tc>
        <w:tc>
          <w:tcPr>
            <w:tcW w:w="1728" w:type="dxa"/>
          </w:tcPr>
          <w:p w14:paraId="254255FC" w14:textId="77777777" w:rsidR="00DC5221" w:rsidRDefault="00000000">
            <w:r>
              <w:t>&lt;=50K</w:t>
            </w:r>
          </w:p>
        </w:tc>
      </w:tr>
      <w:tr w:rsidR="00DC5221" w14:paraId="075D4FB3" w14:textId="77777777">
        <w:tc>
          <w:tcPr>
            <w:tcW w:w="1728" w:type="dxa"/>
          </w:tcPr>
          <w:p w14:paraId="213894F4" w14:textId="77777777" w:rsidR="00DC5221" w:rsidRDefault="00000000">
            <w:r>
              <w:t>50</w:t>
            </w:r>
          </w:p>
        </w:tc>
        <w:tc>
          <w:tcPr>
            <w:tcW w:w="1728" w:type="dxa"/>
          </w:tcPr>
          <w:p w14:paraId="12B720FF" w14:textId="77777777" w:rsidR="00DC5221" w:rsidRDefault="00000000">
            <w:r>
              <w:t>Doctorate</w:t>
            </w:r>
          </w:p>
        </w:tc>
        <w:tc>
          <w:tcPr>
            <w:tcW w:w="1728" w:type="dxa"/>
          </w:tcPr>
          <w:p w14:paraId="16798DA3" w14:textId="77777777" w:rsidR="00DC5221" w:rsidRDefault="00000000">
            <w:r>
              <w:t>Exec-managerial</w:t>
            </w:r>
          </w:p>
        </w:tc>
        <w:tc>
          <w:tcPr>
            <w:tcW w:w="1728" w:type="dxa"/>
          </w:tcPr>
          <w:p w14:paraId="503B6621" w14:textId="77777777" w:rsidR="00DC5221" w:rsidRDefault="00000000">
            <w:r>
              <w:t>60</w:t>
            </w:r>
          </w:p>
        </w:tc>
        <w:tc>
          <w:tcPr>
            <w:tcW w:w="1728" w:type="dxa"/>
          </w:tcPr>
          <w:p w14:paraId="11C9D782" w14:textId="77777777" w:rsidR="00DC5221" w:rsidRDefault="00000000">
            <w:r>
              <w:t>&gt;50K</w:t>
            </w:r>
          </w:p>
        </w:tc>
      </w:tr>
      <w:tr w:rsidR="00DC5221" w14:paraId="60D1872E" w14:textId="77777777">
        <w:tc>
          <w:tcPr>
            <w:tcW w:w="1728" w:type="dxa"/>
          </w:tcPr>
          <w:p w14:paraId="21C745B8" w14:textId="77777777" w:rsidR="00DC5221" w:rsidRDefault="00000000">
            <w:r>
              <w:t>28</w:t>
            </w:r>
          </w:p>
        </w:tc>
        <w:tc>
          <w:tcPr>
            <w:tcW w:w="1728" w:type="dxa"/>
          </w:tcPr>
          <w:p w14:paraId="74CA6674" w14:textId="77777777" w:rsidR="00DC5221" w:rsidRDefault="00000000">
            <w:r>
              <w:t>HS-grad</w:t>
            </w:r>
          </w:p>
        </w:tc>
        <w:tc>
          <w:tcPr>
            <w:tcW w:w="1728" w:type="dxa"/>
          </w:tcPr>
          <w:p w14:paraId="13C95C57" w14:textId="77777777" w:rsidR="00DC5221" w:rsidRDefault="00000000">
            <w:r>
              <w:t>Tech-support</w:t>
            </w:r>
          </w:p>
        </w:tc>
        <w:tc>
          <w:tcPr>
            <w:tcW w:w="1728" w:type="dxa"/>
          </w:tcPr>
          <w:p w14:paraId="2EE8342C" w14:textId="77777777" w:rsidR="00DC5221" w:rsidRDefault="00000000">
            <w:r>
              <w:t>40</w:t>
            </w:r>
          </w:p>
        </w:tc>
        <w:tc>
          <w:tcPr>
            <w:tcW w:w="1728" w:type="dxa"/>
          </w:tcPr>
          <w:p w14:paraId="1D26492A" w14:textId="77777777" w:rsidR="00DC5221" w:rsidRDefault="00000000">
            <w:r>
              <w:t>&lt;=50K</w:t>
            </w:r>
          </w:p>
        </w:tc>
      </w:tr>
      <w:tr w:rsidR="00DC5221" w14:paraId="39B82CB6" w14:textId="77777777">
        <w:tc>
          <w:tcPr>
            <w:tcW w:w="1728" w:type="dxa"/>
          </w:tcPr>
          <w:p w14:paraId="613BCF05" w14:textId="77777777" w:rsidR="00DC5221" w:rsidRDefault="00000000">
            <w:r>
              <w:t>37</w:t>
            </w:r>
          </w:p>
        </w:tc>
        <w:tc>
          <w:tcPr>
            <w:tcW w:w="1728" w:type="dxa"/>
          </w:tcPr>
          <w:p w14:paraId="4E81CE74" w14:textId="77777777" w:rsidR="00DC5221" w:rsidRDefault="00000000">
            <w:r>
              <w:t>Masters</w:t>
            </w:r>
          </w:p>
        </w:tc>
        <w:tc>
          <w:tcPr>
            <w:tcW w:w="1728" w:type="dxa"/>
          </w:tcPr>
          <w:p w14:paraId="64DA1799" w14:textId="77777777" w:rsidR="00DC5221" w:rsidRDefault="00000000">
            <w:r>
              <w:t>Prof-specialty</w:t>
            </w:r>
          </w:p>
        </w:tc>
        <w:tc>
          <w:tcPr>
            <w:tcW w:w="1728" w:type="dxa"/>
          </w:tcPr>
          <w:p w14:paraId="1DC83229" w14:textId="77777777" w:rsidR="00DC5221" w:rsidRDefault="00000000">
            <w:r>
              <w:t>45</w:t>
            </w:r>
          </w:p>
        </w:tc>
        <w:tc>
          <w:tcPr>
            <w:tcW w:w="1728" w:type="dxa"/>
          </w:tcPr>
          <w:p w14:paraId="2438FFC0" w14:textId="77777777" w:rsidR="00DC5221" w:rsidRDefault="00000000">
            <w:r>
              <w:t>&gt;50K</w:t>
            </w:r>
          </w:p>
        </w:tc>
      </w:tr>
      <w:tr w:rsidR="00DC5221" w14:paraId="0DB40BE5" w14:textId="77777777">
        <w:tc>
          <w:tcPr>
            <w:tcW w:w="1728" w:type="dxa"/>
          </w:tcPr>
          <w:p w14:paraId="6998124A" w14:textId="77777777" w:rsidR="00DC5221" w:rsidRDefault="00000000">
            <w:r>
              <w:t>49</w:t>
            </w:r>
          </w:p>
        </w:tc>
        <w:tc>
          <w:tcPr>
            <w:tcW w:w="1728" w:type="dxa"/>
          </w:tcPr>
          <w:p w14:paraId="0A02885D" w14:textId="77777777" w:rsidR="00DC5221" w:rsidRDefault="00000000">
            <w:r>
              <w:t>Bachelors</w:t>
            </w:r>
          </w:p>
        </w:tc>
        <w:tc>
          <w:tcPr>
            <w:tcW w:w="1728" w:type="dxa"/>
          </w:tcPr>
          <w:p w14:paraId="1E360558" w14:textId="77777777" w:rsidR="00DC5221" w:rsidRDefault="00000000">
            <w:r>
              <w:t>Craft-repair</w:t>
            </w:r>
          </w:p>
        </w:tc>
        <w:tc>
          <w:tcPr>
            <w:tcW w:w="1728" w:type="dxa"/>
          </w:tcPr>
          <w:p w14:paraId="1977C53B" w14:textId="77777777" w:rsidR="00DC5221" w:rsidRDefault="00000000">
            <w:r>
              <w:t>48</w:t>
            </w:r>
          </w:p>
        </w:tc>
        <w:tc>
          <w:tcPr>
            <w:tcW w:w="1728" w:type="dxa"/>
          </w:tcPr>
          <w:p w14:paraId="22D62E1E" w14:textId="77777777" w:rsidR="00DC5221" w:rsidRDefault="00000000">
            <w:r>
              <w:t>&lt;=50K</w:t>
            </w:r>
          </w:p>
        </w:tc>
      </w:tr>
      <w:tr w:rsidR="00DC5221" w14:paraId="4D7E82D5" w14:textId="77777777">
        <w:tc>
          <w:tcPr>
            <w:tcW w:w="1728" w:type="dxa"/>
          </w:tcPr>
          <w:p w14:paraId="4F38FF3F" w14:textId="77777777" w:rsidR="00DC5221" w:rsidRDefault="00000000">
            <w:r>
              <w:t>45</w:t>
            </w:r>
          </w:p>
        </w:tc>
        <w:tc>
          <w:tcPr>
            <w:tcW w:w="1728" w:type="dxa"/>
          </w:tcPr>
          <w:p w14:paraId="58A4F06C" w14:textId="77777777" w:rsidR="00DC5221" w:rsidRDefault="00000000">
            <w:r>
              <w:t>Some-college</w:t>
            </w:r>
          </w:p>
        </w:tc>
        <w:tc>
          <w:tcPr>
            <w:tcW w:w="1728" w:type="dxa"/>
          </w:tcPr>
          <w:p w14:paraId="4AA84596" w14:textId="77777777" w:rsidR="00DC5221" w:rsidRDefault="00000000">
            <w:r>
              <w:t>Sales</w:t>
            </w:r>
          </w:p>
        </w:tc>
        <w:tc>
          <w:tcPr>
            <w:tcW w:w="1728" w:type="dxa"/>
          </w:tcPr>
          <w:p w14:paraId="348269FA" w14:textId="77777777" w:rsidR="00DC5221" w:rsidRDefault="00000000">
            <w:r>
              <w:t>35</w:t>
            </w:r>
          </w:p>
        </w:tc>
        <w:tc>
          <w:tcPr>
            <w:tcW w:w="1728" w:type="dxa"/>
          </w:tcPr>
          <w:p w14:paraId="0A287789" w14:textId="77777777" w:rsidR="00DC5221" w:rsidRDefault="00000000">
            <w:r>
              <w:t>&lt;=50K</w:t>
            </w:r>
          </w:p>
        </w:tc>
      </w:tr>
      <w:tr w:rsidR="00DC5221" w14:paraId="6598DE7F" w14:textId="77777777">
        <w:tc>
          <w:tcPr>
            <w:tcW w:w="1728" w:type="dxa"/>
          </w:tcPr>
          <w:p w14:paraId="096E0AD6" w14:textId="77777777" w:rsidR="00DC5221" w:rsidRDefault="00000000">
            <w:r>
              <w:t>33</w:t>
            </w:r>
          </w:p>
        </w:tc>
        <w:tc>
          <w:tcPr>
            <w:tcW w:w="1728" w:type="dxa"/>
          </w:tcPr>
          <w:p w14:paraId="5DA264F8" w14:textId="77777777" w:rsidR="00DC5221" w:rsidRDefault="00000000">
            <w:r>
              <w:t>7th-8th</w:t>
            </w:r>
          </w:p>
        </w:tc>
        <w:tc>
          <w:tcPr>
            <w:tcW w:w="1728" w:type="dxa"/>
          </w:tcPr>
          <w:p w14:paraId="3A0864E5" w14:textId="77777777" w:rsidR="00DC5221" w:rsidRDefault="00000000">
            <w:r>
              <w:t>Handlers-clean.</w:t>
            </w:r>
          </w:p>
        </w:tc>
        <w:tc>
          <w:tcPr>
            <w:tcW w:w="1728" w:type="dxa"/>
          </w:tcPr>
          <w:p w14:paraId="6F13871F" w14:textId="77777777" w:rsidR="00DC5221" w:rsidRDefault="00000000">
            <w:r>
              <w:t>38</w:t>
            </w:r>
          </w:p>
        </w:tc>
        <w:tc>
          <w:tcPr>
            <w:tcW w:w="1728" w:type="dxa"/>
          </w:tcPr>
          <w:p w14:paraId="5B33999C" w14:textId="77777777" w:rsidR="00DC5221" w:rsidRDefault="00000000">
            <w:r>
              <w:t>&lt;=50K</w:t>
            </w:r>
          </w:p>
        </w:tc>
      </w:tr>
      <w:tr w:rsidR="00DC5221" w14:paraId="1BA1BACE" w14:textId="77777777">
        <w:tc>
          <w:tcPr>
            <w:tcW w:w="1728" w:type="dxa"/>
          </w:tcPr>
          <w:p w14:paraId="349C8C66" w14:textId="77777777" w:rsidR="00DC5221" w:rsidRDefault="00000000">
            <w:r>
              <w:t>52</w:t>
            </w:r>
          </w:p>
        </w:tc>
        <w:tc>
          <w:tcPr>
            <w:tcW w:w="1728" w:type="dxa"/>
          </w:tcPr>
          <w:p w14:paraId="74C2EBDC" w14:textId="77777777" w:rsidR="00DC5221" w:rsidRDefault="00000000">
            <w:r>
              <w:t>HS-grad</w:t>
            </w:r>
          </w:p>
        </w:tc>
        <w:tc>
          <w:tcPr>
            <w:tcW w:w="1728" w:type="dxa"/>
          </w:tcPr>
          <w:p w14:paraId="74DF49B6" w14:textId="77777777" w:rsidR="00DC5221" w:rsidRDefault="00000000">
            <w:r>
              <w:t>Exec-managerial</w:t>
            </w:r>
          </w:p>
        </w:tc>
        <w:tc>
          <w:tcPr>
            <w:tcW w:w="1728" w:type="dxa"/>
          </w:tcPr>
          <w:p w14:paraId="351BAF72" w14:textId="77777777" w:rsidR="00DC5221" w:rsidRDefault="00000000">
            <w:r>
              <w:t>60</w:t>
            </w:r>
          </w:p>
        </w:tc>
        <w:tc>
          <w:tcPr>
            <w:tcW w:w="1728" w:type="dxa"/>
          </w:tcPr>
          <w:p w14:paraId="02268AA6" w14:textId="77777777" w:rsidR="00DC5221" w:rsidRDefault="00000000">
            <w:r>
              <w:t>&gt;50K</w:t>
            </w:r>
          </w:p>
        </w:tc>
      </w:tr>
      <w:tr w:rsidR="00DC5221" w14:paraId="3C88D968" w14:textId="77777777">
        <w:tc>
          <w:tcPr>
            <w:tcW w:w="1728" w:type="dxa"/>
          </w:tcPr>
          <w:p w14:paraId="268822AB" w14:textId="77777777" w:rsidR="00DC5221" w:rsidRDefault="00000000">
            <w:r>
              <w:t>23</w:t>
            </w:r>
          </w:p>
        </w:tc>
        <w:tc>
          <w:tcPr>
            <w:tcW w:w="1728" w:type="dxa"/>
          </w:tcPr>
          <w:p w14:paraId="4FA6BC95" w14:textId="77777777" w:rsidR="00DC5221" w:rsidRDefault="00000000">
            <w:r>
              <w:t>Bachelors</w:t>
            </w:r>
          </w:p>
        </w:tc>
        <w:tc>
          <w:tcPr>
            <w:tcW w:w="1728" w:type="dxa"/>
          </w:tcPr>
          <w:p w14:paraId="4A9D7E63" w14:textId="77777777" w:rsidR="00DC5221" w:rsidRDefault="00000000">
            <w:r>
              <w:t>Adm-clerical</w:t>
            </w:r>
          </w:p>
        </w:tc>
        <w:tc>
          <w:tcPr>
            <w:tcW w:w="1728" w:type="dxa"/>
          </w:tcPr>
          <w:p w14:paraId="17068923" w14:textId="77777777" w:rsidR="00DC5221" w:rsidRDefault="00000000">
            <w:r>
              <w:t>30</w:t>
            </w:r>
          </w:p>
        </w:tc>
        <w:tc>
          <w:tcPr>
            <w:tcW w:w="1728" w:type="dxa"/>
          </w:tcPr>
          <w:p w14:paraId="70C7D024" w14:textId="77777777" w:rsidR="00DC5221" w:rsidRDefault="00000000">
            <w:r>
              <w:t>&lt;=50K</w:t>
            </w:r>
          </w:p>
        </w:tc>
      </w:tr>
      <w:tr w:rsidR="00DC5221" w14:paraId="192485BA" w14:textId="77777777">
        <w:tc>
          <w:tcPr>
            <w:tcW w:w="1728" w:type="dxa"/>
          </w:tcPr>
          <w:p w14:paraId="69094D03" w14:textId="77777777" w:rsidR="00DC5221" w:rsidRDefault="00000000">
            <w:r>
              <w:t>41</w:t>
            </w:r>
          </w:p>
        </w:tc>
        <w:tc>
          <w:tcPr>
            <w:tcW w:w="1728" w:type="dxa"/>
          </w:tcPr>
          <w:p w14:paraId="24DC4AF3" w14:textId="77777777" w:rsidR="00DC5221" w:rsidRDefault="00000000">
            <w:r>
              <w:t>HS-grad</w:t>
            </w:r>
          </w:p>
        </w:tc>
        <w:tc>
          <w:tcPr>
            <w:tcW w:w="1728" w:type="dxa"/>
          </w:tcPr>
          <w:p w14:paraId="32342478" w14:textId="77777777" w:rsidR="00DC5221" w:rsidRDefault="00000000">
            <w:r>
              <w:t>Machine-op-insp</w:t>
            </w:r>
          </w:p>
        </w:tc>
        <w:tc>
          <w:tcPr>
            <w:tcW w:w="1728" w:type="dxa"/>
          </w:tcPr>
          <w:p w14:paraId="1567E16B" w14:textId="77777777" w:rsidR="00DC5221" w:rsidRDefault="00000000">
            <w:r>
              <w:t>40</w:t>
            </w:r>
          </w:p>
        </w:tc>
        <w:tc>
          <w:tcPr>
            <w:tcW w:w="1728" w:type="dxa"/>
          </w:tcPr>
          <w:p w14:paraId="4D3F86D5" w14:textId="77777777" w:rsidR="00DC5221" w:rsidRDefault="00000000">
            <w:r>
              <w:t>&lt;=50K</w:t>
            </w:r>
          </w:p>
        </w:tc>
      </w:tr>
      <w:tr w:rsidR="00DC5221" w14:paraId="696398E7" w14:textId="77777777">
        <w:tc>
          <w:tcPr>
            <w:tcW w:w="1728" w:type="dxa"/>
          </w:tcPr>
          <w:p w14:paraId="292AFD13" w14:textId="77777777" w:rsidR="00DC5221" w:rsidRDefault="00000000">
            <w:r>
              <w:t>37</w:t>
            </w:r>
          </w:p>
        </w:tc>
        <w:tc>
          <w:tcPr>
            <w:tcW w:w="1728" w:type="dxa"/>
          </w:tcPr>
          <w:p w14:paraId="713B86D5" w14:textId="77777777" w:rsidR="00DC5221" w:rsidRDefault="00000000">
            <w:r>
              <w:t>Bachelors</w:t>
            </w:r>
          </w:p>
        </w:tc>
        <w:tc>
          <w:tcPr>
            <w:tcW w:w="1728" w:type="dxa"/>
          </w:tcPr>
          <w:p w14:paraId="13B09DC8" w14:textId="77777777" w:rsidR="00DC5221" w:rsidRDefault="00000000">
            <w:r>
              <w:t>Prof-specialty</w:t>
            </w:r>
          </w:p>
        </w:tc>
        <w:tc>
          <w:tcPr>
            <w:tcW w:w="1728" w:type="dxa"/>
          </w:tcPr>
          <w:p w14:paraId="79A1B3A1" w14:textId="77777777" w:rsidR="00DC5221" w:rsidRDefault="00000000">
            <w:r>
              <w:t>40</w:t>
            </w:r>
          </w:p>
        </w:tc>
        <w:tc>
          <w:tcPr>
            <w:tcW w:w="1728" w:type="dxa"/>
          </w:tcPr>
          <w:p w14:paraId="4B752D9C" w14:textId="77777777" w:rsidR="00DC5221" w:rsidRDefault="00000000">
            <w:r>
              <w:t>&gt;50K</w:t>
            </w:r>
          </w:p>
        </w:tc>
      </w:tr>
      <w:tr w:rsidR="00DC5221" w14:paraId="034BEB2A" w14:textId="77777777">
        <w:tc>
          <w:tcPr>
            <w:tcW w:w="1728" w:type="dxa"/>
          </w:tcPr>
          <w:p w14:paraId="2CEDD0F4" w14:textId="77777777" w:rsidR="00DC5221" w:rsidRDefault="00000000">
            <w:r>
              <w:t>29</w:t>
            </w:r>
          </w:p>
        </w:tc>
        <w:tc>
          <w:tcPr>
            <w:tcW w:w="1728" w:type="dxa"/>
          </w:tcPr>
          <w:p w14:paraId="3A75DDDC" w14:textId="77777777" w:rsidR="00DC5221" w:rsidRDefault="00000000">
            <w:r>
              <w:t>HS-grad</w:t>
            </w:r>
          </w:p>
        </w:tc>
        <w:tc>
          <w:tcPr>
            <w:tcW w:w="1728" w:type="dxa"/>
          </w:tcPr>
          <w:p w14:paraId="56CD03C2" w14:textId="77777777" w:rsidR="00DC5221" w:rsidRDefault="00000000">
            <w:r>
              <w:t>Sales</w:t>
            </w:r>
          </w:p>
        </w:tc>
        <w:tc>
          <w:tcPr>
            <w:tcW w:w="1728" w:type="dxa"/>
          </w:tcPr>
          <w:p w14:paraId="12160438" w14:textId="77777777" w:rsidR="00DC5221" w:rsidRDefault="00000000">
            <w:r>
              <w:t>30</w:t>
            </w:r>
          </w:p>
        </w:tc>
        <w:tc>
          <w:tcPr>
            <w:tcW w:w="1728" w:type="dxa"/>
          </w:tcPr>
          <w:p w14:paraId="71AC8A8B" w14:textId="77777777" w:rsidR="00DC5221" w:rsidRDefault="00000000">
            <w:r>
              <w:t>&lt;=50K</w:t>
            </w:r>
          </w:p>
        </w:tc>
      </w:tr>
      <w:tr w:rsidR="00DC5221" w14:paraId="382048F8" w14:textId="77777777">
        <w:tc>
          <w:tcPr>
            <w:tcW w:w="1728" w:type="dxa"/>
          </w:tcPr>
          <w:p w14:paraId="128956B2" w14:textId="77777777" w:rsidR="00DC5221" w:rsidRDefault="00000000">
            <w:r>
              <w:t>42</w:t>
            </w:r>
          </w:p>
        </w:tc>
        <w:tc>
          <w:tcPr>
            <w:tcW w:w="1728" w:type="dxa"/>
          </w:tcPr>
          <w:p w14:paraId="39CF9321" w14:textId="77777777" w:rsidR="00DC5221" w:rsidRDefault="00000000">
            <w:r>
              <w:t>Masters</w:t>
            </w:r>
          </w:p>
        </w:tc>
        <w:tc>
          <w:tcPr>
            <w:tcW w:w="1728" w:type="dxa"/>
          </w:tcPr>
          <w:p w14:paraId="6B4C26C3" w14:textId="77777777" w:rsidR="00DC5221" w:rsidRDefault="00000000">
            <w:r>
              <w:t>Exec-managerial</w:t>
            </w:r>
          </w:p>
        </w:tc>
        <w:tc>
          <w:tcPr>
            <w:tcW w:w="1728" w:type="dxa"/>
          </w:tcPr>
          <w:p w14:paraId="6377F582" w14:textId="77777777" w:rsidR="00DC5221" w:rsidRDefault="00000000">
            <w:r>
              <w:t>55</w:t>
            </w:r>
          </w:p>
        </w:tc>
        <w:tc>
          <w:tcPr>
            <w:tcW w:w="1728" w:type="dxa"/>
          </w:tcPr>
          <w:p w14:paraId="0C126102" w14:textId="77777777" w:rsidR="00DC5221" w:rsidRDefault="00000000">
            <w:r>
              <w:t>&gt;50K</w:t>
            </w:r>
          </w:p>
        </w:tc>
      </w:tr>
      <w:tr w:rsidR="00DC5221" w14:paraId="13E336E6" w14:textId="77777777">
        <w:tc>
          <w:tcPr>
            <w:tcW w:w="1728" w:type="dxa"/>
          </w:tcPr>
          <w:p w14:paraId="499C1142" w14:textId="77777777" w:rsidR="00DC5221" w:rsidRDefault="00000000">
            <w:r>
              <w:t>34</w:t>
            </w:r>
          </w:p>
        </w:tc>
        <w:tc>
          <w:tcPr>
            <w:tcW w:w="1728" w:type="dxa"/>
          </w:tcPr>
          <w:p w14:paraId="034EEF8A" w14:textId="77777777" w:rsidR="00DC5221" w:rsidRDefault="00000000">
            <w:r>
              <w:t>10th</w:t>
            </w:r>
          </w:p>
        </w:tc>
        <w:tc>
          <w:tcPr>
            <w:tcW w:w="1728" w:type="dxa"/>
          </w:tcPr>
          <w:p w14:paraId="06483D74" w14:textId="77777777" w:rsidR="00DC5221" w:rsidRDefault="00000000">
            <w:r>
              <w:t>Machine-op-insp</w:t>
            </w:r>
          </w:p>
        </w:tc>
        <w:tc>
          <w:tcPr>
            <w:tcW w:w="1728" w:type="dxa"/>
          </w:tcPr>
          <w:p w14:paraId="1C6A4717" w14:textId="77777777" w:rsidR="00DC5221" w:rsidRDefault="00000000">
            <w:r>
              <w:t>40</w:t>
            </w:r>
          </w:p>
        </w:tc>
        <w:tc>
          <w:tcPr>
            <w:tcW w:w="1728" w:type="dxa"/>
          </w:tcPr>
          <w:p w14:paraId="3435ED73" w14:textId="77777777" w:rsidR="00DC5221" w:rsidRDefault="00000000">
            <w:r>
              <w:t>&lt;=50K</w:t>
            </w:r>
          </w:p>
        </w:tc>
      </w:tr>
      <w:tr w:rsidR="00DC5221" w14:paraId="736C76CE" w14:textId="77777777">
        <w:tc>
          <w:tcPr>
            <w:tcW w:w="1728" w:type="dxa"/>
          </w:tcPr>
          <w:p w14:paraId="0EBDD6C8" w14:textId="77777777" w:rsidR="00DC5221" w:rsidRDefault="00000000">
            <w:r>
              <w:t>38</w:t>
            </w:r>
          </w:p>
        </w:tc>
        <w:tc>
          <w:tcPr>
            <w:tcW w:w="1728" w:type="dxa"/>
          </w:tcPr>
          <w:p w14:paraId="23E581D9" w14:textId="77777777" w:rsidR="00DC5221" w:rsidRDefault="00000000">
            <w:r>
              <w:t>Some-college</w:t>
            </w:r>
          </w:p>
        </w:tc>
        <w:tc>
          <w:tcPr>
            <w:tcW w:w="1728" w:type="dxa"/>
          </w:tcPr>
          <w:p w14:paraId="36B33318" w14:textId="77777777" w:rsidR="00DC5221" w:rsidRDefault="00000000">
            <w:r>
              <w:t>Tech-support</w:t>
            </w:r>
          </w:p>
        </w:tc>
        <w:tc>
          <w:tcPr>
            <w:tcW w:w="1728" w:type="dxa"/>
          </w:tcPr>
          <w:p w14:paraId="13BBE5F8" w14:textId="77777777" w:rsidR="00DC5221" w:rsidRDefault="00000000">
            <w:r>
              <w:t>40</w:t>
            </w:r>
          </w:p>
        </w:tc>
        <w:tc>
          <w:tcPr>
            <w:tcW w:w="1728" w:type="dxa"/>
          </w:tcPr>
          <w:p w14:paraId="2A720667" w14:textId="77777777" w:rsidR="00DC5221" w:rsidRDefault="00000000">
            <w:r>
              <w:t>&lt;=50K</w:t>
            </w:r>
          </w:p>
        </w:tc>
      </w:tr>
      <w:tr w:rsidR="00DC5221" w14:paraId="3D1DCCC4" w14:textId="77777777">
        <w:tc>
          <w:tcPr>
            <w:tcW w:w="1728" w:type="dxa"/>
          </w:tcPr>
          <w:p w14:paraId="2316B16D" w14:textId="77777777" w:rsidR="00DC5221" w:rsidRDefault="00000000">
            <w:r>
              <w:t>43</w:t>
            </w:r>
          </w:p>
        </w:tc>
        <w:tc>
          <w:tcPr>
            <w:tcW w:w="1728" w:type="dxa"/>
          </w:tcPr>
          <w:p w14:paraId="38A16E5A" w14:textId="77777777" w:rsidR="00DC5221" w:rsidRDefault="00000000">
            <w:r>
              <w:t>Assoc-acdm</w:t>
            </w:r>
          </w:p>
        </w:tc>
        <w:tc>
          <w:tcPr>
            <w:tcW w:w="1728" w:type="dxa"/>
          </w:tcPr>
          <w:p w14:paraId="24133EAD" w14:textId="77777777" w:rsidR="00DC5221" w:rsidRDefault="00000000">
            <w:r>
              <w:t>Protective-serv</w:t>
            </w:r>
          </w:p>
        </w:tc>
        <w:tc>
          <w:tcPr>
            <w:tcW w:w="1728" w:type="dxa"/>
          </w:tcPr>
          <w:p w14:paraId="11582D5F" w14:textId="77777777" w:rsidR="00DC5221" w:rsidRDefault="00000000">
            <w:r>
              <w:t>40</w:t>
            </w:r>
          </w:p>
        </w:tc>
        <w:tc>
          <w:tcPr>
            <w:tcW w:w="1728" w:type="dxa"/>
          </w:tcPr>
          <w:p w14:paraId="7ED143AA" w14:textId="77777777" w:rsidR="00DC5221" w:rsidRDefault="00000000">
            <w:r>
              <w:t>&lt;=50K</w:t>
            </w:r>
          </w:p>
        </w:tc>
      </w:tr>
      <w:tr w:rsidR="00DC5221" w14:paraId="3F74F46B" w14:textId="77777777">
        <w:tc>
          <w:tcPr>
            <w:tcW w:w="1728" w:type="dxa"/>
          </w:tcPr>
          <w:p w14:paraId="3B45465B" w14:textId="77777777" w:rsidR="00DC5221" w:rsidRDefault="00000000">
            <w:r>
              <w:t>30</w:t>
            </w:r>
          </w:p>
        </w:tc>
        <w:tc>
          <w:tcPr>
            <w:tcW w:w="1728" w:type="dxa"/>
          </w:tcPr>
          <w:p w14:paraId="6BA8F203" w14:textId="77777777" w:rsidR="00DC5221" w:rsidRDefault="00000000">
            <w:r>
              <w:t>HS-grad</w:t>
            </w:r>
          </w:p>
        </w:tc>
        <w:tc>
          <w:tcPr>
            <w:tcW w:w="1728" w:type="dxa"/>
          </w:tcPr>
          <w:p w14:paraId="4B595EF1" w14:textId="77777777" w:rsidR="00DC5221" w:rsidRDefault="00000000">
            <w:r>
              <w:t>Other-service</w:t>
            </w:r>
          </w:p>
        </w:tc>
        <w:tc>
          <w:tcPr>
            <w:tcW w:w="1728" w:type="dxa"/>
          </w:tcPr>
          <w:p w14:paraId="3E9C1526" w14:textId="77777777" w:rsidR="00DC5221" w:rsidRDefault="00000000">
            <w:r>
              <w:t>20</w:t>
            </w:r>
          </w:p>
        </w:tc>
        <w:tc>
          <w:tcPr>
            <w:tcW w:w="1728" w:type="dxa"/>
          </w:tcPr>
          <w:p w14:paraId="04E4253B" w14:textId="77777777" w:rsidR="00DC5221" w:rsidRDefault="00000000">
            <w:r>
              <w:t>&lt;=50K</w:t>
            </w:r>
          </w:p>
        </w:tc>
      </w:tr>
      <w:tr w:rsidR="00DC5221" w14:paraId="62DEE28D" w14:textId="77777777">
        <w:tc>
          <w:tcPr>
            <w:tcW w:w="1728" w:type="dxa"/>
          </w:tcPr>
          <w:p w14:paraId="04D17841" w14:textId="77777777" w:rsidR="00DC5221" w:rsidRDefault="00000000">
            <w:r>
              <w:t>54</w:t>
            </w:r>
          </w:p>
        </w:tc>
        <w:tc>
          <w:tcPr>
            <w:tcW w:w="1728" w:type="dxa"/>
          </w:tcPr>
          <w:p w14:paraId="72FEFEBF" w14:textId="77777777" w:rsidR="00DC5221" w:rsidRDefault="00000000">
            <w:r>
              <w:t>Doctorate</w:t>
            </w:r>
          </w:p>
        </w:tc>
        <w:tc>
          <w:tcPr>
            <w:tcW w:w="1728" w:type="dxa"/>
          </w:tcPr>
          <w:p w14:paraId="3B7FDAE0" w14:textId="77777777" w:rsidR="00DC5221" w:rsidRDefault="00000000">
            <w:r>
              <w:t>Prof-specialty</w:t>
            </w:r>
          </w:p>
        </w:tc>
        <w:tc>
          <w:tcPr>
            <w:tcW w:w="1728" w:type="dxa"/>
          </w:tcPr>
          <w:p w14:paraId="32FC9606" w14:textId="77777777" w:rsidR="00DC5221" w:rsidRDefault="00000000">
            <w:r>
              <w:t>60</w:t>
            </w:r>
          </w:p>
        </w:tc>
        <w:tc>
          <w:tcPr>
            <w:tcW w:w="1728" w:type="dxa"/>
          </w:tcPr>
          <w:p w14:paraId="1F142512" w14:textId="77777777" w:rsidR="00DC5221" w:rsidRDefault="00000000">
            <w:r>
              <w:t>&gt;50K</w:t>
            </w:r>
          </w:p>
        </w:tc>
      </w:tr>
      <w:tr w:rsidR="00DC5221" w14:paraId="51D8DF6C" w14:textId="77777777">
        <w:tc>
          <w:tcPr>
            <w:tcW w:w="1728" w:type="dxa"/>
          </w:tcPr>
          <w:p w14:paraId="1BA63236" w14:textId="77777777" w:rsidR="00DC5221" w:rsidRDefault="00000000">
            <w:r>
              <w:t>32</w:t>
            </w:r>
          </w:p>
        </w:tc>
        <w:tc>
          <w:tcPr>
            <w:tcW w:w="1728" w:type="dxa"/>
          </w:tcPr>
          <w:p w14:paraId="51E1062D" w14:textId="77777777" w:rsidR="00DC5221" w:rsidRDefault="00000000">
            <w:r>
              <w:t>Bachelors</w:t>
            </w:r>
          </w:p>
        </w:tc>
        <w:tc>
          <w:tcPr>
            <w:tcW w:w="1728" w:type="dxa"/>
          </w:tcPr>
          <w:p w14:paraId="40B6CDE8" w14:textId="77777777" w:rsidR="00DC5221" w:rsidRDefault="00000000">
            <w:r>
              <w:t>Exec-managerial</w:t>
            </w:r>
          </w:p>
        </w:tc>
        <w:tc>
          <w:tcPr>
            <w:tcW w:w="1728" w:type="dxa"/>
          </w:tcPr>
          <w:p w14:paraId="400603CA" w14:textId="77777777" w:rsidR="00DC5221" w:rsidRDefault="00000000">
            <w:r>
              <w:t>50</w:t>
            </w:r>
          </w:p>
        </w:tc>
        <w:tc>
          <w:tcPr>
            <w:tcW w:w="1728" w:type="dxa"/>
          </w:tcPr>
          <w:p w14:paraId="41CC334D" w14:textId="77777777" w:rsidR="00DC5221" w:rsidRDefault="00000000">
            <w:r>
              <w:t>&gt;50K</w:t>
            </w:r>
          </w:p>
        </w:tc>
      </w:tr>
      <w:tr w:rsidR="00DC5221" w14:paraId="1288DF15" w14:textId="77777777">
        <w:tc>
          <w:tcPr>
            <w:tcW w:w="1728" w:type="dxa"/>
          </w:tcPr>
          <w:p w14:paraId="080012E5" w14:textId="77777777" w:rsidR="00DC5221" w:rsidRDefault="00000000">
            <w:r>
              <w:t>36</w:t>
            </w:r>
          </w:p>
        </w:tc>
        <w:tc>
          <w:tcPr>
            <w:tcW w:w="1728" w:type="dxa"/>
          </w:tcPr>
          <w:p w14:paraId="05E19ACF" w14:textId="77777777" w:rsidR="00DC5221" w:rsidRDefault="00000000">
            <w:r>
              <w:t>Some-college</w:t>
            </w:r>
          </w:p>
        </w:tc>
        <w:tc>
          <w:tcPr>
            <w:tcW w:w="1728" w:type="dxa"/>
          </w:tcPr>
          <w:p w14:paraId="3AFCB2D8" w14:textId="77777777" w:rsidR="00DC5221" w:rsidRDefault="00000000">
            <w:r>
              <w:t>Sales</w:t>
            </w:r>
          </w:p>
        </w:tc>
        <w:tc>
          <w:tcPr>
            <w:tcW w:w="1728" w:type="dxa"/>
          </w:tcPr>
          <w:p w14:paraId="0B65D26D" w14:textId="77777777" w:rsidR="00DC5221" w:rsidRDefault="00000000">
            <w:r>
              <w:t>30</w:t>
            </w:r>
          </w:p>
        </w:tc>
        <w:tc>
          <w:tcPr>
            <w:tcW w:w="1728" w:type="dxa"/>
          </w:tcPr>
          <w:p w14:paraId="5C465DC9" w14:textId="77777777" w:rsidR="00DC5221" w:rsidRDefault="00000000">
            <w:r>
              <w:t>&lt;=50K</w:t>
            </w:r>
          </w:p>
        </w:tc>
      </w:tr>
      <w:tr w:rsidR="00DC5221" w14:paraId="219972F8" w14:textId="77777777">
        <w:tc>
          <w:tcPr>
            <w:tcW w:w="1728" w:type="dxa"/>
          </w:tcPr>
          <w:p w14:paraId="27E2F429" w14:textId="77777777" w:rsidR="00DC5221" w:rsidRDefault="00000000">
            <w:r>
              <w:t>44</w:t>
            </w:r>
          </w:p>
        </w:tc>
        <w:tc>
          <w:tcPr>
            <w:tcW w:w="1728" w:type="dxa"/>
          </w:tcPr>
          <w:p w14:paraId="48BD7FF7" w14:textId="77777777" w:rsidR="00DC5221" w:rsidRDefault="00000000">
            <w:r>
              <w:t>Masters</w:t>
            </w:r>
          </w:p>
        </w:tc>
        <w:tc>
          <w:tcPr>
            <w:tcW w:w="1728" w:type="dxa"/>
          </w:tcPr>
          <w:p w14:paraId="28E313FA" w14:textId="77777777" w:rsidR="00DC5221" w:rsidRDefault="00000000">
            <w:r>
              <w:t>Exec-managerial</w:t>
            </w:r>
          </w:p>
        </w:tc>
        <w:tc>
          <w:tcPr>
            <w:tcW w:w="1728" w:type="dxa"/>
          </w:tcPr>
          <w:p w14:paraId="2A823138" w14:textId="77777777" w:rsidR="00DC5221" w:rsidRDefault="00000000">
            <w:r>
              <w:t>50</w:t>
            </w:r>
          </w:p>
        </w:tc>
        <w:tc>
          <w:tcPr>
            <w:tcW w:w="1728" w:type="dxa"/>
          </w:tcPr>
          <w:p w14:paraId="5FA6EB30" w14:textId="77777777" w:rsidR="00DC5221" w:rsidRDefault="00000000">
            <w:r>
              <w:t>&gt;50K</w:t>
            </w:r>
          </w:p>
        </w:tc>
      </w:tr>
      <w:tr w:rsidR="00DC5221" w14:paraId="2A722B19" w14:textId="77777777">
        <w:tc>
          <w:tcPr>
            <w:tcW w:w="1728" w:type="dxa"/>
          </w:tcPr>
          <w:p w14:paraId="16DC6877" w14:textId="77777777" w:rsidR="00DC5221" w:rsidRDefault="00000000">
            <w:r>
              <w:t>48</w:t>
            </w:r>
          </w:p>
        </w:tc>
        <w:tc>
          <w:tcPr>
            <w:tcW w:w="1728" w:type="dxa"/>
          </w:tcPr>
          <w:p w14:paraId="20A064F0" w14:textId="77777777" w:rsidR="00DC5221" w:rsidRDefault="00000000">
            <w:r>
              <w:t>5th-6th</w:t>
            </w:r>
          </w:p>
        </w:tc>
        <w:tc>
          <w:tcPr>
            <w:tcW w:w="1728" w:type="dxa"/>
          </w:tcPr>
          <w:p w14:paraId="444D1E82" w14:textId="77777777" w:rsidR="00DC5221" w:rsidRDefault="00000000">
            <w:r>
              <w:t>Farming-fishing</w:t>
            </w:r>
          </w:p>
        </w:tc>
        <w:tc>
          <w:tcPr>
            <w:tcW w:w="1728" w:type="dxa"/>
          </w:tcPr>
          <w:p w14:paraId="5D983A77" w14:textId="77777777" w:rsidR="00DC5221" w:rsidRDefault="00000000">
            <w:r>
              <w:t>35</w:t>
            </w:r>
          </w:p>
        </w:tc>
        <w:tc>
          <w:tcPr>
            <w:tcW w:w="1728" w:type="dxa"/>
          </w:tcPr>
          <w:p w14:paraId="3407CDE2" w14:textId="77777777" w:rsidR="00DC5221" w:rsidRDefault="00000000">
            <w:r>
              <w:t>&lt;=50K</w:t>
            </w:r>
          </w:p>
        </w:tc>
      </w:tr>
      <w:tr w:rsidR="00DC5221" w14:paraId="14EC7AF1" w14:textId="77777777">
        <w:tc>
          <w:tcPr>
            <w:tcW w:w="1728" w:type="dxa"/>
          </w:tcPr>
          <w:p w14:paraId="78EC294F" w14:textId="77777777" w:rsidR="00DC5221" w:rsidRDefault="00000000">
            <w:r>
              <w:t>27</w:t>
            </w:r>
          </w:p>
        </w:tc>
        <w:tc>
          <w:tcPr>
            <w:tcW w:w="1728" w:type="dxa"/>
          </w:tcPr>
          <w:p w14:paraId="16F9A3A1" w14:textId="77777777" w:rsidR="00DC5221" w:rsidRDefault="00000000">
            <w:r>
              <w:t>HS-grad</w:t>
            </w:r>
          </w:p>
        </w:tc>
        <w:tc>
          <w:tcPr>
            <w:tcW w:w="1728" w:type="dxa"/>
          </w:tcPr>
          <w:p w14:paraId="02070892" w14:textId="77777777" w:rsidR="00DC5221" w:rsidRDefault="00000000">
            <w:r>
              <w:t>Handlers-clean.</w:t>
            </w:r>
          </w:p>
        </w:tc>
        <w:tc>
          <w:tcPr>
            <w:tcW w:w="1728" w:type="dxa"/>
          </w:tcPr>
          <w:p w14:paraId="62E07B8A" w14:textId="77777777" w:rsidR="00DC5221" w:rsidRDefault="00000000">
            <w:r>
              <w:t>40</w:t>
            </w:r>
          </w:p>
        </w:tc>
        <w:tc>
          <w:tcPr>
            <w:tcW w:w="1728" w:type="dxa"/>
          </w:tcPr>
          <w:p w14:paraId="58F0474F" w14:textId="77777777" w:rsidR="00DC5221" w:rsidRDefault="00000000">
            <w:r>
              <w:t>&lt;=50K</w:t>
            </w:r>
          </w:p>
        </w:tc>
      </w:tr>
      <w:tr w:rsidR="00DC5221" w14:paraId="2957377D" w14:textId="77777777">
        <w:tc>
          <w:tcPr>
            <w:tcW w:w="1728" w:type="dxa"/>
          </w:tcPr>
          <w:p w14:paraId="4F352FD7" w14:textId="77777777" w:rsidR="00DC5221" w:rsidRDefault="00000000">
            <w:r>
              <w:t>40</w:t>
            </w:r>
          </w:p>
        </w:tc>
        <w:tc>
          <w:tcPr>
            <w:tcW w:w="1728" w:type="dxa"/>
          </w:tcPr>
          <w:p w14:paraId="46791F1A" w14:textId="77777777" w:rsidR="00DC5221" w:rsidRDefault="00000000">
            <w:r>
              <w:t>Assoc-voc</w:t>
            </w:r>
          </w:p>
        </w:tc>
        <w:tc>
          <w:tcPr>
            <w:tcW w:w="1728" w:type="dxa"/>
          </w:tcPr>
          <w:p w14:paraId="2FAAF3AD" w14:textId="77777777" w:rsidR="00DC5221" w:rsidRDefault="00000000">
            <w:r>
              <w:t>Craft-repair</w:t>
            </w:r>
          </w:p>
        </w:tc>
        <w:tc>
          <w:tcPr>
            <w:tcW w:w="1728" w:type="dxa"/>
          </w:tcPr>
          <w:p w14:paraId="4C52F569" w14:textId="77777777" w:rsidR="00DC5221" w:rsidRDefault="00000000">
            <w:r>
              <w:t>40</w:t>
            </w:r>
          </w:p>
        </w:tc>
        <w:tc>
          <w:tcPr>
            <w:tcW w:w="1728" w:type="dxa"/>
          </w:tcPr>
          <w:p w14:paraId="259D9483" w14:textId="77777777" w:rsidR="00DC5221" w:rsidRDefault="00000000">
            <w:r>
              <w:t>&gt;50K</w:t>
            </w:r>
          </w:p>
        </w:tc>
      </w:tr>
      <w:tr w:rsidR="00DC5221" w14:paraId="3E70099E" w14:textId="77777777">
        <w:tc>
          <w:tcPr>
            <w:tcW w:w="1728" w:type="dxa"/>
          </w:tcPr>
          <w:p w14:paraId="11F87E58" w14:textId="77777777" w:rsidR="00DC5221" w:rsidRDefault="00000000">
            <w:r>
              <w:t>35</w:t>
            </w:r>
          </w:p>
        </w:tc>
        <w:tc>
          <w:tcPr>
            <w:tcW w:w="1728" w:type="dxa"/>
          </w:tcPr>
          <w:p w14:paraId="0513B7D6" w14:textId="77777777" w:rsidR="00DC5221" w:rsidRDefault="00000000">
            <w:r>
              <w:t>HS-grad</w:t>
            </w:r>
          </w:p>
        </w:tc>
        <w:tc>
          <w:tcPr>
            <w:tcW w:w="1728" w:type="dxa"/>
          </w:tcPr>
          <w:p w14:paraId="60803341" w14:textId="77777777" w:rsidR="00DC5221" w:rsidRDefault="00000000">
            <w:r>
              <w:t>Transport-moving</w:t>
            </w:r>
          </w:p>
        </w:tc>
        <w:tc>
          <w:tcPr>
            <w:tcW w:w="1728" w:type="dxa"/>
          </w:tcPr>
          <w:p w14:paraId="313B2C64" w14:textId="77777777" w:rsidR="00DC5221" w:rsidRDefault="00000000">
            <w:r>
              <w:t>40</w:t>
            </w:r>
          </w:p>
        </w:tc>
        <w:tc>
          <w:tcPr>
            <w:tcW w:w="1728" w:type="dxa"/>
          </w:tcPr>
          <w:p w14:paraId="4622C1C2" w14:textId="77777777" w:rsidR="00DC5221" w:rsidRDefault="00000000">
            <w:r>
              <w:t>&lt;=50K</w:t>
            </w:r>
          </w:p>
        </w:tc>
      </w:tr>
      <w:tr w:rsidR="00DC5221" w14:paraId="1F0A11FB" w14:textId="77777777">
        <w:tc>
          <w:tcPr>
            <w:tcW w:w="1728" w:type="dxa"/>
          </w:tcPr>
          <w:p w14:paraId="6B2DB994" w14:textId="77777777" w:rsidR="00DC5221" w:rsidRDefault="00000000">
            <w:r>
              <w:t>56</w:t>
            </w:r>
          </w:p>
        </w:tc>
        <w:tc>
          <w:tcPr>
            <w:tcW w:w="1728" w:type="dxa"/>
          </w:tcPr>
          <w:p w14:paraId="54355209" w14:textId="77777777" w:rsidR="00DC5221" w:rsidRDefault="00000000">
            <w:r>
              <w:t>Doctorate</w:t>
            </w:r>
          </w:p>
        </w:tc>
        <w:tc>
          <w:tcPr>
            <w:tcW w:w="1728" w:type="dxa"/>
          </w:tcPr>
          <w:p w14:paraId="1C98F312" w14:textId="77777777" w:rsidR="00DC5221" w:rsidRDefault="00000000">
            <w:r>
              <w:t>Prof-specialty</w:t>
            </w:r>
          </w:p>
        </w:tc>
        <w:tc>
          <w:tcPr>
            <w:tcW w:w="1728" w:type="dxa"/>
          </w:tcPr>
          <w:p w14:paraId="32B1BE2D" w14:textId="77777777" w:rsidR="00DC5221" w:rsidRDefault="00000000">
            <w:r>
              <w:t>60</w:t>
            </w:r>
          </w:p>
        </w:tc>
        <w:tc>
          <w:tcPr>
            <w:tcW w:w="1728" w:type="dxa"/>
          </w:tcPr>
          <w:p w14:paraId="67D98682" w14:textId="77777777" w:rsidR="00DC5221" w:rsidRDefault="00000000">
            <w:r>
              <w:t>&gt;50K</w:t>
            </w:r>
          </w:p>
        </w:tc>
      </w:tr>
      <w:tr w:rsidR="00DC5221" w14:paraId="1587ED89" w14:textId="77777777">
        <w:tc>
          <w:tcPr>
            <w:tcW w:w="1728" w:type="dxa"/>
          </w:tcPr>
          <w:p w14:paraId="60607B1C" w14:textId="77777777" w:rsidR="00DC5221" w:rsidRDefault="00000000">
            <w:r>
              <w:t>47</w:t>
            </w:r>
          </w:p>
        </w:tc>
        <w:tc>
          <w:tcPr>
            <w:tcW w:w="1728" w:type="dxa"/>
          </w:tcPr>
          <w:p w14:paraId="705FD276" w14:textId="77777777" w:rsidR="00DC5221" w:rsidRDefault="00000000">
            <w:r>
              <w:t>Bachelors</w:t>
            </w:r>
          </w:p>
        </w:tc>
        <w:tc>
          <w:tcPr>
            <w:tcW w:w="1728" w:type="dxa"/>
          </w:tcPr>
          <w:p w14:paraId="2719EB49" w14:textId="77777777" w:rsidR="00DC5221" w:rsidRDefault="00000000">
            <w:r>
              <w:t>Sales</w:t>
            </w:r>
          </w:p>
        </w:tc>
        <w:tc>
          <w:tcPr>
            <w:tcW w:w="1728" w:type="dxa"/>
          </w:tcPr>
          <w:p w14:paraId="28641115" w14:textId="77777777" w:rsidR="00DC5221" w:rsidRDefault="00000000">
            <w:r>
              <w:t>45</w:t>
            </w:r>
          </w:p>
        </w:tc>
        <w:tc>
          <w:tcPr>
            <w:tcW w:w="1728" w:type="dxa"/>
          </w:tcPr>
          <w:p w14:paraId="21F029FF" w14:textId="77777777" w:rsidR="00DC5221" w:rsidRDefault="00000000">
            <w:r>
              <w:t>&lt;=50K</w:t>
            </w:r>
          </w:p>
        </w:tc>
      </w:tr>
      <w:tr w:rsidR="00DC5221" w14:paraId="63E46491" w14:textId="77777777">
        <w:tc>
          <w:tcPr>
            <w:tcW w:w="1728" w:type="dxa"/>
          </w:tcPr>
          <w:p w14:paraId="1AB068B4" w14:textId="77777777" w:rsidR="00DC5221" w:rsidRDefault="00000000">
            <w:r>
              <w:t>38</w:t>
            </w:r>
          </w:p>
        </w:tc>
        <w:tc>
          <w:tcPr>
            <w:tcW w:w="1728" w:type="dxa"/>
          </w:tcPr>
          <w:p w14:paraId="7CAD8340" w14:textId="77777777" w:rsidR="00DC5221" w:rsidRDefault="00000000">
            <w:r>
              <w:t>Some-college</w:t>
            </w:r>
          </w:p>
        </w:tc>
        <w:tc>
          <w:tcPr>
            <w:tcW w:w="1728" w:type="dxa"/>
          </w:tcPr>
          <w:p w14:paraId="2791217E" w14:textId="77777777" w:rsidR="00DC5221" w:rsidRDefault="00000000">
            <w:r>
              <w:t>Exec-managerial</w:t>
            </w:r>
          </w:p>
        </w:tc>
        <w:tc>
          <w:tcPr>
            <w:tcW w:w="1728" w:type="dxa"/>
          </w:tcPr>
          <w:p w14:paraId="05BEA057" w14:textId="77777777" w:rsidR="00DC5221" w:rsidRDefault="00000000">
            <w:r>
              <w:t>50</w:t>
            </w:r>
          </w:p>
        </w:tc>
        <w:tc>
          <w:tcPr>
            <w:tcW w:w="1728" w:type="dxa"/>
          </w:tcPr>
          <w:p w14:paraId="7D19DA9B" w14:textId="77777777" w:rsidR="00DC5221" w:rsidRDefault="00000000">
            <w:r>
              <w:t>&gt;50K</w:t>
            </w:r>
          </w:p>
        </w:tc>
      </w:tr>
      <w:tr w:rsidR="00DC5221" w14:paraId="1B29C3A6" w14:textId="77777777">
        <w:tc>
          <w:tcPr>
            <w:tcW w:w="1728" w:type="dxa"/>
          </w:tcPr>
          <w:p w14:paraId="4BF2FD0B" w14:textId="77777777" w:rsidR="00DC5221" w:rsidRDefault="00000000">
            <w:r>
              <w:t>31</w:t>
            </w:r>
          </w:p>
        </w:tc>
        <w:tc>
          <w:tcPr>
            <w:tcW w:w="1728" w:type="dxa"/>
          </w:tcPr>
          <w:p w14:paraId="43E27E31" w14:textId="77777777" w:rsidR="00DC5221" w:rsidRDefault="00000000">
            <w:r>
              <w:t>Assoc-acdm</w:t>
            </w:r>
          </w:p>
        </w:tc>
        <w:tc>
          <w:tcPr>
            <w:tcW w:w="1728" w:type="dxa"/>
          </w:tcPr>
          <w:p w14:paraId="630FE68E" w14:textId="77777777" w:rsidR="00DC5221" w:rsidRDefault="00000000">
            <w:r>
              <w:t>Adm-clerical</w:t>
            </w:r>
          </w:p>
        </w:tc>
        <w:tc>
          <w:tcPr>
            <w:tcW w:w="1728" w:type="dxa"/>
          </w:tcPr>
          <w:p w14:paraId="740CBDBC" w14:textId="77777777" w:rsidR="00DC5221" w:rsidRDefault="00000000">
            <w:r>
              <w:t>30</w:t>
            </w:r>
          </w:p>
        </w:tc>
        <w:tc>
          <w:tcPr>
            <w:tcW w:w="1728" w:type="dxa"/>
          </w:tcPr>
          <w:p w14:paraId="27D7C192" w14:textId="77777777" w:rsidR="00DC5221" w:rsidRDefault="00000000">
            <w:r>
              <w:t>&lt;=50K</w:t>
            </w:r>
          </w:p>
        </w:tc>
      </w:tr>
      <w:tr w:rsidR="00DC5221" w14:paraId="76524383" w14:textId="77777777">
        <w:tc>
          <w:tcPr>
            <w:tcW w:w="1728" w:type="dxa"/>
          </w:tcPr>
          <w:p w14:paraId="2C438754" w14:textId="77777777" w:rsidR="00DC5221" w:rsidRDefault="00000000">
            <w:r>
              <w:t>49</w:t>
            </w:r>
          </w:p>
        </w:tc>
        <w:tc>
          <w:tcPr>
            <w:tcW w:w="1728" w:type="dxa"/>
          </w:tcPr>
          <w:p w14:paraId="35AB7B0E" w14:textId="77777777" w:rsidR="00DC5221" w:rsidRDefault="00000000">
            <w:r>
              <w:t>HS-grad</w:t>
            </w:r>
          </w:p>
        </w:tc>
        <w:tc>
          <w:tcPr>
            <w:tcW w:w="1728" w:type="dxa"/>
          </w:tcPr>
          <w:p w14:paraId="0E9CA440" w14:textId="77777777" w:rsidR="00DC5221" w:rsidRDefault="00000000">
            <w:r>
              <w:t>Machine-op-insp</w:t>
            </w:r>
          </w:p>
        </w:tc>
        <w:tc>
          <w:tcPr>
            <w:tcW w:w="1728" w:type="dxa"/>
          </w:tcPr>
          <w:p w14:paraId="2A55EEC3" w14:textId="77777777" w:rsidR="00DC5221" w:rsidRDefault="00000000">
            <w:r>
              <w:t>40</w:t>
            </w:r>
          </w:p>
        </w:tc>
        <w:tc>
          <w:tcPr>
            <w:tcW w:w="1728" w:type="dxa"/>
          </w:tcPr>
          <w:p w14:paraId="3DB57B91" w14:textId="77777777" w:rsidR="00DC5221" w:rsidRDefault="00000000">
            <w:r>
              <w:t>&lt;=50K</w:t>
            </w:r>
          </w:p>
        </w:tc>
      </w:tr>
    </w:tbl>
    <w:p w14:paraId="4CF4F0A0" w14:textId="77777777" w:rsidR="00DC5221" w:rsidRDefault="00000000">
      <w:pPr>
        <w:pStyle w:val="Heading2"/>
      </w:pPr>
      <w:r>
        <w:t>Applications and Insights</w:t>
      </w:r>
    </w:p>
    <w:p w14:paraId="6BC003A9" w14:textId="77777777" w:rsidR="00DC5221" w:rsidRDefault="00000000">
      <w:r>
        <w:t xml:space="preserve">The data set provides valuable insights into the correlations between education, work hours, and income levels. It reveals that higher education levels and managerial roles often </w:t>
      </w:r>
      <w:r>
        <w:lastRenderedPageBreak/>
        <w:t>correlate with an income exceeding $50,000 annually. Such findings underscore the importance of education and job type in income determination.</w:t>
      </w:r>
    </w:p>
    <w:p w14:paraId="1B1C4C39" w14:textId="12EA7E19" w:rsidR="00CD1520" w:rsidRDefault="00CD1520" w:rsidP="00CD1520">
      <w:pPr>
        <w:pStyle w:val="Heading2"/>
      </w:pPr>
      <w:r>
        <w:t xml:space="preserve">Loading the dataset to </w:t>
      </w:r>
      <w:r w:rsidR="00340385">
        <w:t>a RAG system</w:t>
      </w:r>
    </w:p>
    <w:p w14:paraId="5E7D9CD9" w14:textId="4351CDA9" w:rsidR="00340385" w:rsidRPr="00340385" w:rsidRDefault="00340385" w:rsidP="00340385">
      <w:r>
        <w:t xml:space="preserve">If you want to add the data to our RAG system, you can for example </w:t>
      </w:r>
      <w:r w:rsidRPr="00340385">
        <w:t>translate the data into text by transforming each line of the dataset into a paragraph (you can find an example in the image below)</w:t>
      </w:r>
    </w:p>
    <w:p w14:paraId="18134283" w14:textId="1263D62E" w:rsidR="00CD1520" w:rsidRDefault="00CD1520" w:rsidP="00CD1520">
      <w:pPr>
        <w:pStyle w:val="Heading2"/>
      </w:pPr>
      <w:r>
        <w:t xml:space="preserve"> </w:t>
      </w:r>
    </w:p>
    <w:p w14:paraId="6CCDD69F" w14:textId="77777777" w:rsidR="00CB0B73" w:rsidRDefault="00340385" w:rsidP="00CB0B73">
      <w:pPr>
        <w:keepNext/>
      </w:pPr>
      <w:r>
        <w:rPr>
          <w:noProof/>
        </w:rPr>
        <w:drawing>
          <wp:inline distT="0" distB="0" distL="0" distR="0" wp14:anchorId="131B603A" wp14:editId="43ACD8A8">
            <wp:extent cx="5486400" cy="2552700"/>
            <wp:effectExtent l="38100" t="38100" r="38100" b="38100"/>
            <wp:docPr id="120151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w="28575">
                      <a:solidFill>
                        <a:schemeClr val="tx1"/>
                      </a:solidFill>
                    </a:ln>
                  </pic:spPr>
                </pic:pic>
              </a:graphicData>
            </a:graphic>
          </wp:inline>
        </w:drawing>
      </w:r>
    </w:p>
    <w:p w14:paraId="2C60F0CE" w14:textId="3DB8F8EA" w:rsidR="00CD1520" w:rsidRDefault="00CB0B73" w:rsidP="00CB0B73">
      <w:pPr>
        <w:pStyle w:val="Caption"/>
      </w:pPr>
      <w:r>
        <w:t xml:space="preserve">Figure </w:t>
      </w:r>
      <w:r>
        <w:fldChar w:fldCharType="begin"/>
      </w:r>
      <w:r>
        <w:instrText xml:space="preserve"> SEQ Figure \* ARABIC </w:instrText>
      </w:r>
      <w:r>
        <w:fldChar w:fldCharType="separate"/>
      </w:r>
      <w:r w:rsidR="008219BE">
        <w:rPr>
          <w:noProof/>
        </w:rPr>
        <w:t>1</w:t>
      </w:r>
      <w:r>
        <w:fldChar w:fldCharType="end"/>
      </w:r>
      <w:r>
        <w:t xml:space="preserve">: </w:t>
      </w:r>
      <w:r w:rsidRPr="00512973">
        <w:t>Loading CSV Files: Option 1 - Transforming CSV rows into text</w:t>
      </w:r>
    </w:p>
    <w:sectPr w:rsidR="00CD15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526176">
    <w:abstractNumId w:val="8"/>
  </w:num>
  <w:num w:numId="2" w16cid:durableId="62264900">
    <w:abstractNumId w:val="6"/>
  </w:num>
  <w:num w:numId="3" w16cid:durableId="1068918161">
    <w:abstractNumId w:val="5"/>
  </w:num>
  <w:num w:numId="4" w16cid:durableId="798573174">
    <w:abstractNumId w:val="4"/>
  </w:num>
  <w:num w:numId="5" w16cid:durableId="46607418">
    <w:abstractNumId w:val="7"/>
  </w:num>
  <w:num w:numId="6" w16cid:durableId="780608256">
    <w:abstractNumId w:val="3"/>
  </w:num>
  <w:num w:numId="7" w16cid:durableId="340470129">
    <w:abstractNumId w:val="2"/>
  </w:num>
  <w:num w:numId="8" w16cid:durableId="1578133806">
    <w:abstractNumId w:val="1"/>
  </w:num>
  <w:num w:numId="9" w16cid:durableId="1068070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FA5"/>
    <w:rsid w:val="00034616"/>
    <w:rsid w:val="0006063C"/>
    <w:rsid w:val="001231B9"/>
    <w:rsid w:val="0015074B"/>
    <w:rsid w:val="0029639D"/>
    <w:rsid w:val="00326F90"/>
    <w:rsid w:val="00340385"/>
    <w:rsid w:val="003F563C"/>
    <w:rsid w:val="00697466"/>
    <w:rsid w:val="008219BE"/>
    <w:rsid w:val="00935878"/>
    <w:rsid w:val="00967A43"/>
    <w:rsid w:val="00A81DE5"/>
    <w:rsid w:val="00AA1D8D"/>
    <w:rsid w:val="00B47730"/>
    <w:rsid w:val="00CB0664"/>
    <w:rsid w:val="00CB0B73"/>
    <w:rsid w:val="00CD1520"/>
    <w:rsid w:val="00DC5221"/>
    <w:rsid w:val="00DF4F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FC65B"/>
  <w14:defaultImageDpi w14:val="300"/>
  <w15:docId w15:val="{F7DC01BC-C152-4895-8B55-9DB3A5B9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Polzer, Dominik</cp:lastModifiedBy>
  <cp:revision>12</cp:revision>
  <cp:lastPrinted>2024-11-12T15:02:00Z</cp:lastPrinted>
  <dcterms:created xsi:type="dcterms:W3CDTF">2013-12-23T23:15:00Z</dcterms:created>
  <dcterms:modified xsi:type="dcterms:W3CDTF">2024-11-12T15:02:00Z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791f77-3d39-4d72-9277-ac879ec799ed_Enabled">
    <vt:lpwstr>true</vt:lpwstr>
  </property>
  <property fmtid="{D5CDD505-2E9C-101B-9397-08002B2CF9AE}" pid="3" name="MSIP_Label_36791f77-3d39-4d72-9277-ac879ec799ed_SetDate">
    <vt:lpwstr>2024-11-07T07:41:53Z</vt:lpwstr>
  </property>
  <property fmtid="{D5CDD505-2E9C-101B-9397-08002B2CF9AE}" pid="4" name="MSIP_Label_36791f77-3d39-4d72-9277-ac879ec799ed_Method">
    <vt:lpwstr>Standard</vt:lpwstr>
  </property>
  <property fmtid="{D5CDD505-2E9C-101B-9397-08002B2CF9AE}" pid="5" name="MSIP_Label_36791f77-3d39-4d72-9277-ac879ec799ed_Name">
    <vt:lpwstr>restricted-default</vt:lpwstr>
  </property>
  <property fmtid="{D5CDD505-2E9C-101B-9397-08002B2CF9AE}" pid="6" name="MSIP_Label_36791f77-3d39-4d72-9277-ac879ec799ed_SiteId">
    <vt:lpwstr>254ba93e-1f6f-48f3-90e6-e2766664b477</vt:lpwstr>
  </property>
  <property fmtid="{D5CDD505-2E9C-101B-9397-08002B2CF9AE}" pid="7" name="MSIP_Label_36791f77-3d39-4d72-9277-ac879ec799ed_ActionId">
    <vt:lpwstr>73f8f649-f4d9-466b-9048-d196cf12330c</vt:lpwstr>
  </property>
  <property fmtid="{D5CDD505-2E9C-101B-9397-08002B2CF9AE}" pid="8" name="MSIP_Label_36791f77-3d39-4d72-9277-ac879ec799ed_ContentBits">
    <vt:lpwstr>0</vt:lpwstr>
  </property>
</Properties>
</file>